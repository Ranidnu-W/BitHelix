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Lorem Ipsum Fake Essay (1500 Words)</w:t>
      </w:r>
    </w:p>
    <w:p>
      <w:r>
        <w:t>Lorem lorem eiusmod sed et adipiscing et labore magna dolor do labore et tempor ut incididunt et amet. Sed elit amet amet et do adipiscing aliqua magna adipiscing adipiscing consectetur sed. Tempor tempor magna ut consectetur tempor lorem tempor consectetur dolor sed ipsum adipiscing ut amet adipiscing et sed. Eiusmod aliqua amet amet et do lorem labore et incididunt tempor consectetur. Labore et tempor tempor magna incididunt incididunt adipiscing dolor lorem consectetur eiusmod amet eiusmod sit tempor. Sed sed adipiscing magna eiusmod tempor dolore et amet elit sit et tempor sed.</w:t>
      </w:r>
    </w:p>
    <w:p>
      <w:r>
        <w:t>Labore adipiscing incididunt labore elit incididunt adipiscing sit lorem sed consectetur. Dolore sed magna do ut elit labore elit dolore eiusmod labore incididunt lorem aliqua labore ut sed et. Magna aliqua dolore elit labore adipiscing incididunt consectetur dolore ut. Ipsum do ut elit dolor ipsum eiusmod adipiscing lorem incididunt sit. Sed elit sit ipsum eiusmod eiusmod incididunt dolor lorem ut labore. Sed magna tempor consectetur sit amet ipsum ut tempor magna dolore magna magna tempor tempor magna ut.</w:t>
      </w:r>
    </w:p>
    <w:p>
      <w:r>
        <w:t>Eiusmod et elit adipiscing dolor et elit consectetur et adipiscing labore aliqua consectetur lorem eiusmod incididunt. Tempor ut dolor do labore magna incididunt magna do labore et dolore do et. Sed adipiscing sed elit ipsum aliqua dolore aliqua incididunt sit ut eiusmod amet sed amet sed dolor lorem. Ipsum ipsum incididunt tempor ipsum dolor dolor do adipiscing ut adipiscing sit tempor incididunt et et. Do ut lorem consectetur lorem sed eiusmod adipiscing incididunt adipiscing labore. Dolor dolore adipiscing sed labore do sit dolore consectetur dolor lorem ut et.</w:t>
      </w:r>
    </w:p>
    <w:p>
      <w:r>
        <w:t>Elit eiusmod magna dolor sit dolor amet labore tempor sit aliqua aliqua et lorem adipiscing labore adipiscing ut. Eiusmod et ut eiusmod sed dolor dolor ipsum sed incididunt dolore incididunt tempor sed. Et consectetur et amet labore adipiscing amet amet amet do incididunt tempor aliqua dolore incididunt lorem adipiscing. Consectetur aliqua elit amet consectetur elit magna ut dolor sit sed aliqua labore lorem. Amet lorem dolore lorem incididunt aliqua ipsum eiusmod ut labore. Consectetur sed ut consectetur elit et eiusmod elit dolore sit eiusmod lorem labore.</w:t>
      </w:r>
    </w:p>
    <w:p>
      <w:r>
        <w:t>Et ut dolor elit sed sit do consectetur lorem ipsum aliqua tempor eiusmod adipiscing eiusmod ipsum adipiscing. Magna do labore et ipsum tempor sed ipsum sed amet sit. Sit incididunt magna sit incididunt ut labore ut labore incididunt consectetur labore eiusmod magna aliqua amet sed sit. Magna aliqua incididunt labore dolor magna tempor lorem dolore ipsum eiusmod et magna ut aliqua sed aliqua. Magna dolore dolore eiusmod et sit adipiscing do sed amet ut aliqua adipiscing. Aliqua dolor tempor sed elit aliqua ut labore amet sit tempor aliqua dolor elit elit incididunt.</w:t>
      </w:r>
    </w:p>
    <w:p>
      <w:r>
        <w:t>Tempor consectetur lorem adipiscing incididunt do eiusmod tempor eiusmod elit aliqua amet eiusmod magna lorem elit do et. Ipsum ut elit consectetur ipsum tempor adipiscing ut dolore magna ut do ut. Do lorem incididunt dolore sed amet sed magna dolore sit adipiscing do labore dolore. Lorem dolor ut sit elit consectetur adipiscing dolor tempor dolor aliqua incididunt elit aliqua. Ut do adipiscing tempor dolore sed amet incididunt ut amet sed eiusmod incididunt tempor. Sit elit ipsum magna adipiscing eiusmod adipiscing ipsum ut aliqua.</w:t>
      </w:r>
    </w:p>
    <w:p>
      <w:r>
        <w:t>Elit labore incididunt et consectetur incididunt do magna dolor adipiscing sed adipiscing labore adipiscing dolor consectetur ut adipiscing. Consectetur dolor adipiscing consectetur amet dolore eiusmod sit incididunt sit. Adipiscing sed sed lorem adipiscing eiusmod tempor adipiscing consectetur magna dolor. Aliqua eiusmod eiusmod magna magna dolore amet do et amet ipsum sit adipiscing do aliqua adipiscing. Incididunt incididunt sed incididunt dolor lorem amet lorem adipiscing dolor incididunt elit incididunt amet ipsum eiusmod sed. Amet sed labore amet elit et sed adipiscing ut incididunt dolor lorem aliqua elit ipsum dolore.</w:t>
      </w:r>
    </w:p>
    <w:p>
      <w:r>
        <w:t>Dolor dolore sed dolore consectetur incididunt ut do labore amet amet amet lorem tempor et tempor ut. Magna do incididunt et lorem dolore et labore adipiscing adipiscing elit lorem consectetur do amet. Aliqua et eiusmod ut tempor et dolore incididunt sit incididunt incididunt magna amet elit magna adipiscing labore labore. Sed consectetur amet dolore sed dolor aliqua labore do magna dolor eiusmod aliqua. Adipiscing incididunt lorem adipiscing eiusmod ut lorem elit adipiscing magna. Sit eiusmod magna eiusmod aliqua eiusmod et amet aliqua incididunt labore dolor consectetur adipiscing.</w:t>
      </w:r>
    </w:p>
    <w:p>
      <w:r>
        <w:t>Tempor aliqua ipsum ipsum lorem elit magna do dolor do ut dolore dolor incididunt ipsum ut. Aliqua consectetur elit dolor aliqua labore lorem ut tempor sit lorem dolore consectetur. Tempor sed dolor lorem tempor dolor ipsum aliqua tempor consectetur ipsum incididunt amet incididunt labore tempor. Tempor elit lorem do dolor labore consectetur consectetur eiusmod adipiscing labore dolor incididunt incididunt. Ut adipiscing dolore adipiscing magna adipiscing tempor ut sit dolore. Incididunt dolor sed dolor consectetur consectetur do amet dolor tempor ipsum.</w:t>
      </w:r>
    </w:p>
    <w:p>
      <w:r>
        <w:t>Ipsum amet do ipsum eiusmod labore lorem eiusmod incididunt ipsum dolor ut lorem tempor tempor lorem tempor. Amet ut lorem consectetur labore magna eiusmod incididunt dolore et eiusmod et adipiscing consectetur. Lorem dolor ipsum ipsum incididunt incididunt sit incididunt ut consectetur dolor amet sit ut ut adipiscing. Amet elit magna dolore do sit tempor tempor adipiscing lorem labore tempor elit ipsum sit. Adipiscing dolore aliqua aliqua ipsum sit elit adipiscing amet magna incididunt magna incididunt aliqua tempor. Aliqua do adipiscing magna elit tempor adipiscing ut aliqua dolor et ut et elit.</w:t>
      </w:r>
    </w:p>
    <w:p>
      <w:r>
        <w:t>Consectetur lorem sed magna tempor do et magna sit adipiscing. Ut et magna elit sit sit do dolor labore tempor aliqua dolor sed incididunt dolor adipiscing lorem. Lorem aliqua dolor do dolor sed consectetur lorem magna consectetur magna. Dolore ut lorem adipiscing aliqua ipsum dolor dolore aliqua elit do incididunt. Consectetur ut sit sit dolor ut incididunt lorem elit ipsum incididunt tempor dolor et do. Amet adipiscing et consectetur magna labore adipiscing eiusmod eiusmod amet magna tempor.</w:t>
      </w:r>
    </w:p>
    <w:p>
      <w:r>
        <w:t>Et et tempor lorem eiusmod aliqua labore sed incididunt consectetur labore. Magna tempor ipsum dolor labore tempor elit ut lorem sit sed aliqua. Labore magna magna amet ut amet sit dolor amet magna ut elit consectetur incididunt et eiusmod. Amet magna eiusmod dolor eiusmod consectetur adipiscing elit ipsum dolore eiusmod lorem. Sit amet sed ipsum elit dolore sit eiusmod et amet consectetur elit adipiscing consectetur amet consectetur amet. Eiusmod eiusmod sed do lorem amet sed dolore aliqua ipsum amet aliqua.</w:t>
      </w:r>
    </w:p>
    <w:p>
      <w:r>
        <w:t>Adipiscing adipiscing do sed tempor labore amet elit incididunt ut et eiusmod do do dolor magna tempor. Tempor incididunt ut et elit eiusmod consectetur sed sed lorem ipsum ipsum magna eiusmod sit amet. Ut labore lorem do dolor eiusmod elit eiusmod consectetur dolore dolore et lorem. Elit amet tempor sed consectetur consectetur ipsum dolore tempor incididunt amet labore consectetur amet dolor dolore amet tempor. Do adipiscing ipsum eiusmod adipiscing ipsum magna dolore incididunt tempor sed ut labore magna aliqua. Tempor lorem tempor ut eiusmod elit amet sed dolor do consectetur consectetur tempor eiusmod ipsum.</w:t>
      </w:r>
    </w:p>
    <w:p>
      <w:r>
        <w:t>Lorem sed adipiscing adipiscing lorem ipsum et sed eiusmod tempor incididunt incididunt dolor consectetur dolore. Do aliqua sed do tempor incididunt amet dolore eiusmod ipsum magna incididunt tempor tempor magna tempor aliqua aliqua. Dolore ipsum aliqua ipsum elit tempor incididunt ipsum ut magna magna tempor. Tempor amet elit ipsum eiusmod do dolor et incididunt et amet consectetur sit. Magna lorem aliqua magna dolor dolore ipsum incididunt sit do. Sed lorem tempor aliqua ipsum labore do consectetur consectetur eiusmod lorem.</w:t>
      </w:r>
    </w:p>
    <w:p>
      <w:r>
        <w:t>Ut ipsum incididunt ut dolore adipiscing amet elit elit sed do ut magna lorem amet eiusmod. Dolore sed magna adipiscing adipiscing aliqua labore magna lorem tempor elit consectetur consectetur lorem labore eiusmod. Amet aliqua labore do elit aliqua ipsum labore dolore sit ipsum. Labore sed labore magna magna sit incididunt labore aliqua sit aliqua incididunt et. Lorem do aliqua eiusmod lorem incididunt dolor adipiscing tempor et amet ipsum sit tempor amet. Magna tempor magna incididunt sed ipsum et ut ut amet tempor dolore sit.</w:t>
      </w:r>
    </w:p>
    <w:p>
      <w:r>
        <w:t>Sed eiusmod amet magna lorem aliqua lorem adipiscing elit magna amet adipiscing dolor dolor do magna sit tempor. Sit eiusmod sit elit elit dolor dolore et lorem ipsum sed lorem. Aliqua do amet labore et tempor sit tempor sit labore adipiscing. Do ipsum consectetur tempor eiusmod adipiscing labore dolor ut incididunt. Lorem dolor adipiscing amet ipsum adipiscing dolor elit et labore lorem. Amet et dolore amet elit labore consectetur aliqua magna et ipsum.</w:t>
      </w:r>
    </w:p>
    <w:p>
      <w:r>
        <w:t>Sed ipsum et lorem ipsum sed lorem dolor dolor magna consectetur dolore eiusmod ut lorem. Aliqua dolore tempor lorem elit adipiscing et eiusmod do ut sed incididunt ut sit do dolor dolore lorem. Elit eiusmod ut eiusmod eiusmod lorem dolore sit dolor eiusmod. Sit sit dolore et elit incididunt eiusmod sit labore magna dolor labore eiusmod incididunt ipsum aliqua. Elit amet dolore ipsum magna dolor ipsum adipiscing adipiscing do. Tempor sed do amet incididunt eiusmod aliqua ipsum incididunt magna aliqua.</w:t>
      </w:r>
    </w:p>
    <w:p>
      <w:r>
        <w:t>Magna labore amet consectetur tempor adipiscing sed incididunt ipsum labore do dolore sed magna dolore tempor magna. Lorem do sit consectetur et incididunt et et adipiscing magna labore sit. Labore dolor sed magna et dolore sed amet sed do eiusmod do tempor magna lorem sit incididunt. Incididunt sit magna sed adipiscing elit ipsum tempor eiusmod dolore et sit labore amet sit. Aliqua lorem ut tempor lorem eiusmod do ipsum adipiscing elit do labore lorem.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